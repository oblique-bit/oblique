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design-system-concept-validation-framework | Last edited: 2025-09-07 12:57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