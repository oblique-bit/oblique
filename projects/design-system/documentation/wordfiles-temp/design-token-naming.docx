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Design Token Naming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